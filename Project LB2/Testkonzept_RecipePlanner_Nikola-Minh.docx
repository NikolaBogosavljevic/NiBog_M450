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EBB9E" w14:textId="77777777" w:rsidR="00297A48" w:rsidRPr="001D06E5" w:rsidRDefault="00000000">
      <w:pPr>
        <w:pStyle w:val="Heading1"/>
        <w:rPr>
          <w:rFonts w:cstheme="majorHAnsi"/>
          <w:lang w:val="de-CH"/>
        </w:rPr>
      </w:pPr>
      <w:r w:rsidRPr="001D06E5">
        <w:rPr>
          <w:rFonts w:cstheme="majorHAnsi"/>
          <w:lang w:val="de-CH"/>
        </w:rPr>
        <w:t>Testkonzept für das Recipe-Planner-Projekt</w:t>
      </w:r>
    </w:p>
    <w:p w14:paraId="28608D9E" w14:textId="77777777" w:rsidR="00297A48" w:rsidRPr="001D06E5" w:rsidRDefault="00000000">
      <w:pPr>
        <w:pStyle w:val="Heading2"/>
        <w:rPr>
          <w:rFonts w:cstheme="majorHAnsi"/>
          <w:lang w:val="de-CH"/>
        </w:rPr>
      </w:pPr>
      <w:r w:rsidRPr="001D06E5">
        <w:rPr>
          <w:rFonts w:cstheme="majorHAnsi"/>
          <w:lang w:val="de-CH"/>
        </w:rPr>
        <w:t>Zusammenfassung (</w:t>
      </w:r>
      <w:proofErr w:type="spellStart"/>
      <w:r w:rsidRPr="001D06E5">
        <w:rPr>
          <w:rFonts w:cstheme="majorHAnsi"/>
          <w:lang w:val="de-CH"/>
        </w:rPr>
        <w:t>Introduction</w:t>
      </w:r>
      <w:proofErr w:type="spellEnd"/>
      <w:r w:rsidRPr="001D06E5">
        <w:rPr>
          <w:rFonts w:cstheme="majorHAnsi"/>
          <w:lang w:val="de-CH"/>
        </w:rPr>
        <w:t>)</w:t>
      </w:r>
    </w:p>
    <w:p w14:paraId="1B25AB8F" w14:textId="77777777" w:rsidR="00297A48" w:rsidRPr="001D06E5" w:rsidRDefault="00000000">
      <w:pPr>
        <w:rPr>
          <w:rFonts w:asciiTheme="majorHAnsi" w:hAnsiTheme="majorHAnsi" w:cstheme="majorHAnsi"/>
          <w:lang w:val="de-CH"/>
        </w:rPr>
      </w:pPr>
      <w:r w:rsidRPr="001D06E5">
        <w:rPr>
          <w:rFonts w:asciiTheme="majorHAnsi" w:hAnsiTheme="majorHAnsi" w:cstheme="majorHAnsi"/>
          <w:lang w:val="de-CH"/>
        </w:rPr>
        <w:t>Dieses Testkonzept beschreibt die Vorgehensweise zur Qualitätssicherung des Recipe-Planner-Projekts. Ziel ist es, sicherzustellen, dass die Applikation den funktionalen und nicht-funktionalen Anforderungen entspricht. Es wird nach dem Test-Driven-Development-Ansatz (TDD) entwickelt, wobei Unit-, Integration- und End-</w:t>
      </w:r>
      <w:proofErr w:type="spellStart"/>
      <w:r w:rsidRPr="001D06E5">
        <w:rPr>
          <w:rFonts w:asciiTheme="majorHAnsi" w:hAnsiTheme="majorHAnsi" w:cstheme="majorHAnsi"/>
          <w:lang w:val="de-CH"/>
        </w:rPr>
        <w:t>to</w:t>
      </w:r>
      <w:proofErr w:type="spellEnd"/>
      <w:r w:rsidRPr="001D06E5">
        <w:rPr>
          <w:rFonts w:asciiTheme="majorHAnsi" w:hAnsiTheme="majorHAnsi" w:cstheme="majorHAnsi"/>
          <w:lang w:val="de-CH"/>
        </w:rPr>
        <w:t>-End-Tests zum Einsatz kommen.</w:t>
      </w:r>
    </w:p>
    <w:p w14:paraId="0F335987" w14:textId="77777777" w:rsidR="00297A48" w:rsidRPr="001D06E5" w:rsidRDefault="00000000">
      <w:pPr>
        <w:pStyle w:val="Heading2"/>
        <w:rPr>
          <w:rFonts w:cstheme="majorHAnsi"/>
        </w:rPr>
      </w:pPr>
      <w:r w:rsidRPr="001D06E5">
        <w:rPr>
          <w:rFonts w:cstheme="majorHAnsi"/>
        </w:rPr>
        <w:t xml:space="preserve">Big Picture - </w:t>
      </w:r>
      <w:proofErr w:type="spellStart"/>
      <w:r w:rsidRPr="001D06E5">
        <w:rPr>
          <w:rFonts w:cstheme="majorHAnsi"/>
        </w:rPr>
        <w:t>Systemarchitektur</w:t>
      </w:r>
      <w:proofErr w:type="spellEnd"/>
      <w:r w:rsidRPr="001D06E5">
        <w:rPr>
          <w:rFonts w:cstheme="majorHAnsi"/>
        </w:rPr>
        <w:t xml:space="preserve"> mit den Test Items</w:t>
      </w:r>
    </w:p>
    <w:p w14:paraId="3FFE5BF2" w14:textId="77777777" w:rsidR="00297A48" w:rsidRPr="001D06E5" w:rsidRDefault="00000000">
      <w:pPr>
        <w:rPr>
          <w:rFonts w:asciiTheme="majorHAnsi" w:hAnsiTheme="majorHAnsi" w:cstheme="majorHAnsi"/>
          <w:lang w:val="de-CH"/>
        </w:rPr>
      </w:pPr>
      <w:r w:rsidRPr="001D06E5">
        <w:rPr>
          <w:rFonts w:asciiTheme="majorHAnsi" w:hAnsiTheme="majorHAnsi" w:cstheme="majorHAnsi"/>
          <w:lang w:val="de-CH"/>
        </w:rPr>
        <w:t xml:space="preserve">Das System besteht aus einem </w:t>
      </w:r>
      <w:proofErr w:type="spellStart"/>
      <w:r w:rsidRPr="001D06E5">
        <w:rPr>
          <w:rFonts w:asciiTheme="majorHAnsi" w:hAnsiTheme="majorHAnsi" w:cstheme="majorHAnsi"/>
          <w:lang w:val="de-CH"/>
        </w:rPr>
        <w:t>React</w:t>
      </w:r>
      <w:proofErr w:type="spellEnd"/>
      <w:r w:rsidRPr="001D06E5">
        <w:rPr>
          <w:rFonts w:asciiTheme="majorHAnsi" w:hAnsiTheme="majorHAnsi" w:cstheme="majorHAnsi"/>
          <w:lang w:val="de-CH"/>
        </w:rPr>
        <w:t>-Frontend und einem Java-Spring-Boot-Backend.</w:t>
      </w:r>
    </w:p>
    <w:p w14:paraId="1C1A2CD5" w14:textId="77777777" w:rsidR="00297A48" w:rsidRPr="001D06E5" w:rsidRDefault="00000000">
      <w:pPr>
        <w:rPr>
          <w:rFonts w:asciiTheme="majorHAnsi" w:hAnsiTheme="majorHAnsi" w:cstheme="majorHAnsi"/>
          <w:lang w:val="de-CH"/>
        </w:rPr>
      </w:pPr>
      <w:r w:rsidRPr="001D06E5">
        <w:rPr>
          <w:rFonts w:asciiTheme="majorHAnsi" w:hAnsiTheme="majorHAnsi" w:cstheme="majorHAnsi"/>
          <w:lang w:val="de-CH"/>
        </w:rPr>
        <w:t>Frontend:</w:t>
      </w:r>
    </w:p>
    <w:p w14:paraId="333699A8" w14:textId="77777777" w:rsidR="00297A48" w:rsidRPr="001D06E5" w:rsidRDefault="00000000">
      <w:pPr>
        <w:rPr>
          <w:rFonts w:asciiTheme="majorHAnsi" w:hAnsiTheme="majorHAnsi" w:cstheme="majorHAnsi"/>
          <w:lang w:val="de-CH"/>
        </w:rPr>
      </w:pPr>
      <w:r w:rsidRPr="001D06E5">
        <w:rPr>
          <w:rFonts w:asciiTheme="majorHAnsi" w:hAnsiTheme="majorHAnsi" w:cstheme="majorHAnsi"/>
          <w:lang w:val="de-CH"/>
        </w:rPr>
        <w:t xml:space="preserve">- </w:t>
      </w:r>
      <w:proofErr w:type="spellStart"/>
      <w:r w:rsidRPr="001D06E5">
        <w:rPr>
          <w:rFonts w:asciiTheme="majorHAnsi" w:hAnsiTheme="majorHAnsi" w:cstheme="majorHAnsi"/>
          <w:lang w:val="de-CH"/>
        </w:rPr>
        <w:t>React</w:t>
      </w:r>
      <w:proofErr w:type="spellEnd"/>
      <w:r w:rsidRPr="001D06E5">
        <w:rPr>
          <w:rFonts w:asciiTheme="majorHAnsi" w:hAnsiTheme="majorHAnsi" w:cstheme="majorHAnsi"/>
          <w:lang w:val="de-CH"/>
        </w:rPr>
        <w:t>-Komponenten, die in `</w:t>
      </w:r>
      <w:proofErr w:type="spellStart"/>
      <w:r w:rsidRPr="001D06E5">
        <w:rPr>
          <w:rFonts w:asciiTheme="majorHAnsi" w:hAnsiTheme="majorHAnsi" w:cstheme="majorHAnsi"/>
          <w:lang w:val="de-CH"/>
        </w:rPr>
        <w:t>src</w:t>
      </w:r>
      <w:proofErr w:type="spellEnd"/>
      <w:r w:rsidRPr="001D06E5">
        <w:rPr>
          <w:rFonts w:asciiTheme="majorHAnsi" w:hAnsiTheme="majorHAnsi" w:cstheme="majorHAnsi"/>
          <w:lang w:val="de-CH"/>
        </w:rPr>
        <w:t>/</w:t>
      </w:r>
      <w:proofErr w:type="spellStart"/>
      <w:r w:rsidRPr="001D06E5">
        <w:rPr>
          <w:rFonts w:asciiTheme="majorHAnsi" w:hAnsiTheme="majorHAnsi" w:cstheme="majorHAnsi"/>
          <w:lang w:val="de-CH"/>
        </w:rPr>
        <w:t>components</w:t>
      </w:r>
      <w:proofErr w:type="spellEnd"/>
      <w:r w:rsidRPr="001D06E5">
        <w:rPr>
          <w:rFonts w:asciiTheme="majorHAnsi" w:hAnsiTheme="majorHAnsi" w:cstheme="majorHAnsi"/>
          <w:lang w:val="de-CH"/>
        </w:rPr>
        <w:t>` implementiert sind.</w:t>
      </w:r>
      <w:r w:rsidRPr="001D06E5">
        <w:rPr>
          <w:rFonts w:asciiTheme="majorHAnsi" w:hAnsiTheme="majorHAnsi" w:cstheme="majorHAnsi"/>
          <w:lang w:val="de-CH"/>
        </w:rPr>
        <w:br/>
        <w:t xml:space="preserve">- Routing- und UI-Elemente basieren auf </w:t>
      </w:r>
      <w:proofErr w:type="spellStart"/>
      <w:r w:rsidRPr="001D06E5">
        <w:rPr>
          <w:rFonts w:asciiTheme="majorHAnsi" w:hAnsiTheme="majorHAnsi" w:cstheme="majorHAnsi"/>
          <w:lang w:val="de-CH"/>
        </w:rPr>
        <w:t>React</w:t>
      </w:r>
      <w:proofErr w:type="spellEnd"/>
      <w:r w:rsidRPr="001D06E5">
        <w:rPr>
          <w:rFonts w:asciiTheme="majorHAnsi" w:hAnsiTheme="majorHAnsi" w:cstheme="majorHAnsi"/>
          <w:lang w:val="de-CH"/>
        </w:rPr>
        <w:t xml:space="preserve"> und Drittanbieterbibliotheken.</w:t>
      </w:r>
    </w:p>
    <w:p w14:paraId="50B1974D" w14:textId="77777777" w:rsidR="00297A48" w:rsidRPr="001D06E5" w:rsidRDefault="00000000">
      <w:pPr>
        <w:rPr>
          <w:rFonts w:asciiTheme="majorHAnsi" w:hAnsiTheme="majorHAnsi" w:cstheme="majorHAnsi"/>
          <w:lang w:val="de-CH"/>
        </w:rPr>
      </w:pPr>
      <w:r w:rsidRPr="001D06E5">
        <w:rPr>
          <w:rFonts w:asciiTheme="majorHAnsi" w:hAnsiTheme="majorHAnsi" w:cstheme="majorHAnsi"/>
          <w:lang w:val="de-CH"/>
        </w:rPr>
        <w:t>Backend:</w:t>
      </w:r>
    </w:p>
    <w:p w14:paraId="48063393" w14:textId="77777777" w:rsidR="00297A48" w:rsidRPr="001D06E5" w:rsidRDefault="00000000">
      <w:pPr>
        <w:rPr>
          <w:rFonts w:asciiTheme="majorHAnsi" w:hAnsiTheme="majorHAnsi" w:cstheme="majorHAnsi"/>
          <w:lang w:val="de-CH"/>
        </w:rPr>
      </w:pPr>
      <w:r w:rsidRPr="001D06E5">
        <w:rPr>
          <w:rFonts w:asciiTheme="majorHAnsi" w:hAnsiTheme="majorHAnsi" w:cstheme="majorHAnsi"/>
          <w:lang w:val="de-CH"/>
        </w:rPr>
        <w:t>- Spring-Boot-Applikation mit Controller-, Service-, Repository- und Domain-Schichten.</w:t>
      </w:r>
      <w:r w:rsidRPr="001D06E5">
        <w:rPr>
          <w:rFonts w:asciiTheme="majorHAnsi" w:hAnsiTheme="majorHAnsi" w:cstheme="majorHAnsi"/>
          <w:lang w:val="de-CH"/>
        </w:rPr>
        <w:br/>
        <w:t>- Kommunikation erfolgt über REST-APIs.</w:t>
      </w:r>
    </w:p>
    <w:p w14:paraId="30F556A2" w14:textId="77777777" w:rsidR="00297A48" w:rsidRPr="001D06E5" w:rsidRDefault="00000000">
      <w:pPr>
        <w:rPr>
          <w:rFonts w:asciiTheme="majorHAnsi" w:hAnsiTheme="majorHAnsi" w:cstheme="majorHAnsi"/>
          <w:lang w:val="de-CH"/>
        </w:rPr>
      </w:pPr>
      <w:proofErr w:type="gramStart"/>
      <w:r w:rsidRPr="001D06E5">
        <w:rPr>
          <w:rFonts w:asciiTheme="majorHAnsi" w:hAnsiTheme="majorHAnsi" w:cstheme="majorHAnsi"/>
          <w:lang w:val="de-CH"/>
        </w:rPr>
        <w:t>Test Items</w:t>
      </w:r>
      <w:proofErr w:type="gramEnd"/>
      <w:r w:rsidRPr="001D06E5">
        <w:rPr>
          <w:rFonts w:asciiTheme="majorHAnsi" w:hAnsiTheme="majorHAnsi" w:cstheme="majorHAnsi"/>
          <w:lang w:val="de-CH"/>
        </w:rPr>
        <w:t>:</w:t>
      </w:r>
    </w:p>
    <w:p w14:paraId="4F096296" w14:textId="77777777" w:rsidR="00297A48" w:rsidRPr="001D06E5" w:rsidRDefault="00000000">
      <w:pPr>
        <w:rPr>
          <w:rFonts w:asciiTheme="majorHAnsi" w:hAnsiTheme="majorHAnsi" w:cstheme="majorHAnsi"/>
          <w:lang w:val="de-CH"/>
        </w:rPr>
      </w:pPr>
      <w:r w:rsidRPr="001D06E5">
        <w:rPr>
          <w:rFonts w:asciiTheme="majorHAnsi" w:hAnsiTheme="majorHAnsi" w:cstheme="majorHAnsi"/>
          <w:lang w:val="de-CH"/>
        </w:rPr>
        <w:t>- Frontend-Komponenten (UI-Rendering, Zustand und Verhalten).</w:t>
      </w:r>
      <w:r w:rsidRPr="001D06E5">
        <w:rPr>
          <w:rFonts w:asciiTheme="majorHAnsi" w:hAnsiTheme="majorHAnsi" w:cstheme="majorHAnsi"/>
          <w:lang w:val="de-CH"/>
        </w:rPr>
        <w:br/>
        <w:t>- REST-API-Endpunkte (CRUD-Operationen, Validierung, Fehlerbehandlung).</w:t>
      </w:r>
      <w:r w:rsidRPr="001D06E5">
        <w:rPr>
          <w:rFonts w:asciiTheme="majorHAnsi" w:hAnsiTheme="majorHAnsi" w:cstheme="majorHAnsi"/>
          <w:lang w:val="de-CH"/>
        </w:rPr>
        <w:br/>
        <w:t>- Backend-Logik (Services und Datenbankinteraktion).</w:t>
      </w:r>
    </w:p>
    <w:p w14:paraId="3617F740" w14:textId="77777777" w:rsidR="00297A48" w:rsidRPr="001D06E5" w:rsidRDefault="00000000">
      <w:pPr>
        <w:pStyle w:val="Heading2"/>
        <w:rPr>
          <w:rFonts w:cstheme="majorHAnsi"/>
          <w:lang w:val="de-CH"/>
        </w:rPr>
      </w:pPr>
      <w:proofErr w:type="gramStart"/>
      <w:r w:rsidRPr="001D06E5">
        <w:rPr>
          <w:rFonts w:cstheme="majorHAnsi"/>
          <w:lang w:val="de-CH"/>
        </w:rPr>
        <w:t>Test Features</w:t>
      </w:r>
      <w:proofErr w:type="gramEnd"/>
      <w:r w:rsidRPr="001D06E5">
        <w:rPr>
          <w:rFonts w:cstheme="majorHAnsi"/>
          <w:lang w:val="de-CH"/>
        </w:rPr>
        <w:t xml:space="preserve"> - Welche Elemente werden getestet</w:t>
      </w:r>
    </w:p>
    <w:p w14:paraId="50751529" w14:textId="77777777" w:rsidR="00297A48" w:rsidRPr="001D06E5" w:rsidRDefault="00000000">
      <w:pPr>
        <w:rPr>
          <w:rFonts w:asciiTheme="majorHAnsi" w:hAnsiTheme="majorHAnsi" w:cstheme="majorHAnsi"/>
          <w:lang w:val="de-CH"/>
        </w:rPr>
      </w:pPr>
      <w:r w:rsidRPr="001D06E5">
        <w:rPr>
          <w:rFonts w:asciiTheme="majorHAnsi" w:hAnsiTheme="majorHAnsi" w:cstheme="majorHAnsi"/>
          <w:lang w:val="de-CH"/>
        </w:rPr>
        <w:t>Frontend:</w:t>
      </w:r>
      <w:r w:rsidRPr="001D06E5">
        <w:rPr>
          <w:rFonts w:asciiTheme="majorHAnsi" w:hAnsiTheme="majorHAnsi" w:cstheme="majorHAnsi"/>
          <w:lang w:val="de-CH"/>
        </w:rPr>
        <w:br/>
        <w:t xml:space="preserve">- Rendering und Funktionalität der Hauptkomponenten (z. B. </w:t>
      </w:r>
      <w:proofErr w:type="spellStart"/>
      <w:r w:rsidRPr="001D06E5">
        <w:rPr>
          <w:rFonts w:asciiTheme="majorHAnsi" w:hAnsiTheme="majorHAnsi" w:cstheme="majorHAnsi"/>
          <w:lang w:val="de-CH"/>
        </w:rPr>
        <w:t>AddRecipe</w:t>
      </w:r>
      <w:proofErr w:type="spellEnd"/>
      <w:r w:rsidRPr="001D06E5">
        <w:rPr>
          <w:rFonts w:asciiTheme="majorHAnsi" w:hAnsiTheme="majorHAnsi" w:cstheme="majorHAnsi"/>
          <w:lang w:val="de-CH"/>
        </w:rPr>
        <w:t>, Browse, Planer).</w:t>
      </w:r>
      <w:r w:rsidRPr="001D06E5">
        <w:rPr>
          <w:rFonts w:asciiTheme="majorHAnsi" w:hAnsiTheme="majorHAnsi" w:cstheme="majorHAnsi"/>
          <w:lang w:val="de-CH"/>
        </w:rPr>
        <w:br/>
        <w:t>- Navigation zwischen Seiten und Zustandshandling.</w:t>
      </w:r>
      <w:r w:rsidRPr="001D06E5">
        <w:rPr>
          <w:rFonts w:asciiTheme="majorHAnsi" w:hAnsiTheme="majorHAnsi" w:cstheme="majorHAnsi"/>
          <w:lang w:val="de-CH"/>
        </w:rPr>
        <w:br/>
        <w:t>- Validierung von Benutzereingaben.</w:t>
      </w:r>
      <w:r w:rsidRPr="001D06E5">
        <w:rPr>
          <w:rFonts w:asciiTheme="majorHAnsi" w:hAnsiTheme="majorHAnsi" w:cstheme="majorHAnsi"/>
          <w:lang w:val="de-CH"/>
        </w:rPr>
        <w:br/>
      </w:r>
      <w:r w:rsidRPr="001D06E5">
        <w:rPr>
          <w:rFonts w:asciiTheme="majorHAnsi" w:hAnsiTheme="majorHAnsi" w:cstheme="majorHAnsi"/>
          <w:lang w:val="de-CH"/>
        </w:rPr>
        <w:br/>
      </w:r>
      <w:proofErr w:type="gramStart"/>
      <w:r w:rsidRPr="001D06E5">
        <w:rPr>
          <w:rFonts w:asciiTheme="majorHAnsi" w:hAnsiTheme="majorHAnsi" w:cstheme="majorHAnsi"/>
          <w:lang w:val="de-CH"/>
        </w:rPr>
        <w:t>Backend</w:t>
      </w:r>
      <w:proofErr w:type="gramEnd"/>
      <w:r w:rsidRPr="001D06E5">
        <w:rPr>
          <w:rFonts w:asciiTheme="majorHAnsi" w:hAnsiTheme="majorHAnsi" w:cstheme="majorHAnsi"/>
          <w:lang w:val="de-CH"/>
        </w:rPr>
        <w:t>:</w:t>
      </w:r>
      <w:r w:rsidRPr="001D06E5">
        <w:rPr>
          <w:rFonts w:asciiTheme="majorHAnsi" w:hAnsiTheme="majorHAnsi" w:cstheme="majorHAnsi"/>
          <w:lang w:val="de-CH"/>
        </w:rPr>
        <w:br/>
        <w:t>- REST-Endpunkte auf korrekte Datenverarbeitung und Validierung.</w:t>
      </w:r>
      <w:r w:rsidRPr="001D06E5">
        <w:rPr>
          <w:rFonts w:asciiTheme="majorHAnsi" w:hAnsiTheme="majorHAnsi" w:cstheme="majorHAnsi"/>
          <w:lang w:val="de-CH"/>
        </w:rPr>
        <w:br/>
        <w:t>- Service-Methoden auf korrekte Logik.</w:t>
      </w:r>
      <w:r w:rsidRPr="001D06E5">
        <w:rPr>
          <w:rFonts w:asciiTheme="majorHAnsi" w:hAnsiTheme="majorHAnsi" w:cstheme="majorHAnsi"/>
          <w:lang w:val="de-CH"/>
        </w:rPr>
        <w:br/>
        <w:t xml:space="preserve">- Datenbankoperationen über </w:t>
      </w:r>
      <w:proofErr w:type="spellStart"/>
      <w:r w:rsidRPr="001D06E5">
        <w:rPr>
          <w:rFonts w:asciiTheme="majorHAnsi" w:hAnsiTheme="majorHAnsi" w:cstheme="majorHAnsi"/>
          <w:lang w:val="de-CH"/>
        </w:rPr>
        <w:t>Repositorys</w:t>
      </w:r>
      <w:proofErr w:type="spellEnd"/>
      <w:r w:rsidRPr="001D06E5">
        <w:rPr>
          <w:rFonts w:asciiTheme="majorHAnsi" w:hAnsiTheme="majorHAnsi" w:cstheme="majorHAnsi"/>
          <w:lang w:val="de-CH"/>
        </w:rPr>
        <w:t>.</w:t>
      </w:r>
    </w:p>
    <w:p w14:paraId="36B9A79A" w14:textId="77777777" w:rsidR="00297A48" w:rsidRPr="001D06E5" w:rsidRDefault="00000000">
      <w:pPr>
        <w:pStyle w:val="Heading2"/>
        <w:rPr>
          <w:rFonts w:cstheme="majorHAnsi"/>
          <w:lang w:val="de-CH"/>
        </w:rPr>
      </w:pPr>
      <w:r w:rsidRPr="001D06E5">
        <w:rPr>
          <w:rFonts w:cstheme="majorHAnsi"/>
          <w:lang w:val="de-CH"/>
        </w:rPr>
        <w:t xml:space="preserve">Features not </w:t>
      </w:r>
      <w:proofErr w:type="spellStart"/>
      <w:r w:rsidRPr="001D06E5">
        <w:rPr>
          <w:rFonts w:cstheme="majorHAnsi"/>
          <w:lang w:val="de-CH"/>
        </w:rPr>
        <w:t>to</w:t>
      </w:r>
      <w:proofErr w:type="spellEnd"/>
      <w:r w:rsidRPr="001D06E5">
        <w:rPr>
          <w:rFonts w:cstheme="majorHAnsi"/>
          <w:lang w:val="de-CH"/>
        </w:rPr>
        <w:t xml:space="preserve"> </w:t>
      </w:r>
      <w:proofErr w:type="spellStart"/>
      <w:r w:rsidRPr="001D06E5">
        <w:rPr>
          <w:rFonts w:cstheme="majorHAnsi"/>
          <w:lang w:val="de-CH"/>
        </w:rPr>
        <w:t>be</w:t>
      </w:r>
      <w:proofErr w:type="spellEnd"/>
      <w:r w:rsidRPr="001D06E5">
        <w:rPr>
          <w:rFonts w:cstheme="majorHAnsi"/>
          <w:lang w:val="de-CH"/>
        </w:rPr>
        <w:t xml:space="preserve"> </w:t>
      </w:r>
      <w:proofErr w:type="spellStart"/>
      <w:r w:rsidRPr="001D06E5">
        <w:rPr>
          <w:rFonts w:cstheme="majorHAnsi"/>
          <w:lang w:val="de-CH"/>
        </w:rPr>
        <w:t>tested</w:t>
      </w:r>
      <w:proofErr w:type="spellEnd"/>
      <w:r w:rsidRPr="001D06E5">
        <w:rPr>
          <w:rFonts w:cstheme="majorHAnsi"/>
          <w:lang w:val="de-CH"/>
        </w:rPr>
        <w:t xml:space="preserve"> - Welche Aspekte nicht getestet werden</w:t>
      </w:r>
    </w:p>
    <w:p w14:paraId="0B5F9365" w14:textId="77777777" w:rsidR="00297A48" w:rsidRPr="001D06E5" w:rsidRDefault="00000000">
      <w:pPr>
        <w:rPr>
          <w:rFonts w:asciiTheme="majorHAnsi" w:hAnsiTheme="majorHAnsi" w:cstheme="majorHAnsi"/>
          <w:lang w:val="de-CH"/>
        </w:rPr>
      </w:pPr>
      <w:r w:rsidRPr="001D06E5">
        <w:rPr>
          <w:rFonts w:asciiTheme="majorHAnsi" w:hAnsiTheme="majorHAnsi" w:cstheme="majorHAnsi"/>
          <w:lang w:val="de-CH"/>
        </w:rPr>
        <w:t>- Nicht-kritische Styling-Aspekte im Frontend (z. B. CSS-Details).</w:t>
      </w:r>
      <w:r w:rsidRPr="001D06E5">
        <w:rPr>
          <w:rFonts w:asciiTheme="majorHAnsi" w:hAnsiTheme="majorHAnsi" w:cstheme="majorHAnsi"/>
          <w:lang w:val="de-CH"/>
        </w:rPr>
        <w:br/>
        <w:t>- Drittanbieter-Bibliotheken (nur grundlegende Funktionalität wird überprüft).</w:t>
      </w:r>
      <w:r w:rsidRPr="001D06E5">
        <w:rPr>
          <w:rFonts w:asciiTheme="majorHAnsi" w:hAnsiTheme="majorHAnsi" w:cstheme="majorHAnsi"/>
          <w:lang w:val="de-CH"/>
        </w:rPr>
        <w:br/>
        <w:t xml:space="preserve">- </w:t>
      </w:r>
      <w:proofErr w:type="spellStart"/>
      <w:r w:rsidRPr="001D06E5">
        <w:rPr>
          <w:rFonts w:asciiTheme="majorHAnsi" w:hAnsiTheme="majorHAnsi" w:cstheme="majorHAnsi"/>
          <w:lang w:val="de-CH"/>
        </w:rPr>
        <w:t>Deployment</w:t>
      </w:r>
      <w:proofErr w:type="spellEnd"/>
      <w:r w:rsidRPr="001D06E5">
        <w:rPr>
          <w:rFonts w:asciiTheme="majorHAnsi" w:hAnsiTheme="majorHAnsi" w:cstheme="majorHAnsi"/>
          <w:lang w:val="de-CH"/>
        </w:rPr>
        <w:t>-spezifische Konfigurationen.</w:t>
      </w:r>
    </w:p>
    <w:p w14:paraId="6CA63200" w14:textId="77777777" w:rsidR="00297A48" w:rsidRPr="001D06E5" w:rsidRDefault="00000000">
      <w:pPr>
        <w:pStyle w:val="Heading2"/>
        <w:rPr>
          <w:rFonts w:cstheme="majorHAnsi"/>
          <w:lang w:val="de-CH"/>
        </w:rPr>
      </w:pPr>
      <w:r w:rsidRPr="001D06E5">
        <w:rPr>
          <w:rFonts w:cstheme="majorHAnsi"/>
          <w:lang w:val="de-CH"/>
        </w:rPr>
        <w:lastRenderedPageBreak/>
        <w:t>Testvorgehen - Nach dem TDD-Ansatz</w:t>
      </w:r>
    </w:p>
    <w:p w14:paraId="3ED91F90" w14:textId="77777777" w:rsidR="00297A48" w:rsidRPr="001D06E5" w:rsidRDefault="00000000">
      <w:pPr>
        <w:rPr>
          <w:rFonts w:asciiTheme="majorHAnsi" w:hAnsiTheme="majorHAnsi" w:cstheme="majorHAnsi"/>
          <w:lang w:val="de-CH"/>
        </w:rPr>
      </w:pPr>
      <w:r w:rsidRPr="001D06E5">
        <w:rPr>
          <w:rFonts w:asciiTheme="majorHAnsi" w:hAnsiTheme="majorHAnsi" w:cstheme="majorHAnsi"/>
          <w:lang w:val="de-CH"/>
        </w:rPr>
        <w:t>1. Schreiben von Tests vor der Implementierung:</w:t>
      </w:r>
      <w:r w:rsidRPr="001D06E5">
        <w:rPr>
          <w:rFonts w:asciiTheme="majorHAnsi" w:hAnsiTheme="majorHAnsi" w:cstheme="majorHAnsi"/>
          <w:lang w:val="de-CH"/>
        </w:rPr>
        <w:br/>
        <w:t xml:space="preserve">   - Jede neue Funktionalität beginnt mit einem fehlgeschlagenen Test.</w:t>
      </w:r>
      <w:r w:rsidRPr="001D06E5">
        <w:rPr>
          <w:rFonts w:asciiTheme="majorHAnsi" w:hAnsiTheme="majorHAnsi" w:cstheme="majorHAnsi"/>
          <w:lang w:val="de-CH"/>
        </w:rPr>
        <w:br/>
        <w:t>2. Implementierung:</w:t>
      </w:r>
      <w:r w:rsidRPr="001D06E5">
        <w:rPr>
          <w:rFonts w:asciiTheme="majorHAnsi" w:hAnsiTheme="majorHAnsi" w:cstheme="majorHAnsi"/>
          <w:lang w:val="de-CH"/>
        </w:rPr>
        <w:br/>
        <w:t xml:space="preserve">   - Implementierung der Funktionalität bis die Tests bestehen.</w:t>
      </w:r>
      <w:r w:rsidRPr="001D06E5">
        <w:rPr>
          <w:rFonts w:asciiTheme="majorHAnsi" w:hAnsiTheme="majorHAnsi" w:cstheme="majorHAnsi"/>
          <w:lang w:val="de-CH"/>
        </w:rPr>
        <w:br/>
        <w:t xml:space="preserve">3. </w:t>
      </w:r>
      <w:proofErr w:type="spellStart"/>
      <w:r w:rsidRPr="001D06E5">
        <w:rPr>
          <w:rFonts w:asciiTheme="majorHAnsi" w:hAnsiTheme="majorHAnsi" w:cstheme="majorHAnsi"/>
          <w:lang w:val="de-CH"/>
        </w:rPr>
        <w:t>Refactoring</w:t>
      </w:r>
      <w:proofErr w:type="spellEnd"/>
      <w:r w:rsidRPr="001D06E5">
        <w:rPr>
          <w:rFonts w:asciiTheme="majorHAnsi" w:hAnsiTheme="majorHAnsi" w:cstheme="majorHAnsi"/>
          <w:lang w:val="de-CH"/>
        </w:rPr>
        <w:t>:</w:t>
      </w:r>
      <w:r w:rsidRPr="001D06E5">
        <w:rPr>
          <w:rFonts w:asciiTheme="majorHAnsi" w:hAnsiTheme="majorHAnsi" w:cstheme="majorHAnsi"/>
          <w:lang w:val="de-CH"/>
        </w:rPr>
        <w:br/>
        <w:t xml:space="preserve">   - Optimierung des Codes ohne Veränderung der Funktionalität.</w:t>
      </w:r>
      <w:r w:rsidRPr="001D06E5">
        <w:rPr>
          <w:rFonts w:asciiTheme="majorHAnsi" w:hAnsiTheme="majorHAnsi" w:cstheme="majorHAnsi"/>
          <w:lang w:val="de-CH"/>
        </w:rPr>
        <w:br/>
      </w:r>
    </w:p>
    <w:p w14:paraId="2A9CB101" w14:textId="77777777" w:rsidR="00297A48" w:rsidRPr="001D06E5" w:rsidRDefault="00000000">
      <w:pPr>
        <w:rPr>
          <w:rFonts w:asciiTheme="majorHAnsi" w:hAnsiTheme="majorHAnsi" w:cstheme="majorHAnsi"/>
          <w:lang w:val="de-CH"/>
        </w:rPr>
      </w:pPr>
      <w:r w:rsidRPr="001D06E5">
        <w:rPr>
          <w:rFonts w:asciiTheme="majorHAnsi" w:hAnsiTheme="majorHAnsi" w:cstheme="majorHAnsi"/>
          <w:lang w:val="de-CH"/>
        </w:rPr>
        <w:t>Testarten:</w:t>
      </w:r>
    </w:p>
    <w:p w14:paraId="583F3719" w14:textId="77777777" w:rsidR="00297A48" w:rsidRPr="001D06E5" w:rsidRDefault="00000000">
      <w:pPr>
        <w:rPr>
          <w:rFonts w:asciiTheme="majorHAnsi" w:hAnsiTheme="majorHAnsi" w:cstheme="majorHAnsi"/>
          <w:lang w:val="de-CH"/>
        </w:rPr>
      </w:pPr>
      <w:r w:rsidRPr="001D06E5">
        <w:rPr>
          <w:rFonts w:asciiTheme="majorHAnsi" w:hAnsiTheme="majorHAnsi" w:cstheme="majorHAnsi"/>
          <w:lang w:val="de-CH"/>
        </w:rPr>
        <w:t>- Unit-Tests: Für einzelne Komponenten und Methoden.</w:t>
      </w:r>
      <w:r w:rsidRPr="001D06E5">
        <w:rPr>
          <w:rFonts w:asciiTheme="majorHAnsi" w:hAnsiTheme="majorHAnsi" w:cstheme="majorHAnsi"/>
          <w:lang w:val="de-CH"/>
        </w:rPr>
        <w:br/>
        <w:t>- Integrationstests: Für Schnittstellen zwischen Modulen (z. B. Frontend-API-Aufrufe).</w:t>
      </w:r>
      <w:r w:rsidRPr="001D06E5">
        <w:rPr>
          <w:rFonts w:asciiTheme="majorHAnsi" w:hAnsiTheme="majorHAnsi" w:cstheme="majorHAnsi"/>
          <w:lang w:val="de-CH"/>
        </w:rPr>
        <w:br/>
        <w:t>- End-</w:t>
      </w:r>
      <w:proofErr w:type="spellStart"/>
      <w:r w:rsidRPr="001D06E5">
        <w:rPr>
          <w:rFonts w:asciiTheme="majorHAnsi" w:hAnsiTheme="majorHAnsi" w:cstheme="majorHAnsi"/>
          <w:lang w:val="de-CH"/>
        </w:rPr>
        <w:t>to</w:t>
      </w:r>
      <w:proofErr w:type="spellEnd"/>
      <w:r w:rsidRPr="001D06E5">
        <w:rPr>
          <w:rFonts w:asciiTheme="majorHAnsi" w:hAnsiTheme="majorHAnsi" w:cstheme="majorHAnsi"/>
          <w:lang w:val="de-CH"/>
        </w:rPr>
        <w:t>-End-Tests: Simulation von Benutzerinteraktionen.</w:t>
      </w:r>
    </w:p>
    <w:p w14:paraId="0C319BB8" w14:textId="77777777" w:rsidR="00297A48" w:rsidRPr="001D06E5" w:rsidRDefault="00000000">
      <w:pPr>
        <w:pStyle w:val="Heading2"/>
        <w:rPr>
          <w:rFonts w:cstheme="majorHAnsi"/>
          <w:lang w:val="de-CH"/>
        </w:rPr>
      </w:pPr>
      <w:r w:rsidRPr="001D06E5">
        <w:rPr>
          <w:rFonts w:cstheme="majorHAnsi"/>
          <w:lang w:val="de-CH"/>
        </w:rPr>
        <w:t>Kriterien für erfolgreiche / nicht-erfolgreiche Tests</w:t>
      </w:r>
    </w:p>
    <w:p w14:paraId="662F88F4" w14:textId="77777777" w:rsidR="00297A48" w:rsidRPr="001D06E5" w:rsidRDefault="00000000">
      <w:pPr>
        <w:rPr>
          <w:rFonts w:asciiTheme="majorHAnsi" w:hAnsiTheme="majorHAnsi" w:cstheme="majorHAnsi"/>
          <w:lang w:val="de-CH"/>
        </w:rPr>
      </w:pPr>
      <w:r w:rsidRPr="001D06E5">
        <w:rPr>
          <w:rFonts w:asciiTheme="majorHAnsi" w:hAnsiTheme="majorHAnsi" w:cstheme="majorHAnsi"/>
          <w:lang w:val="de-CH"/>
        </w:rPr>
        <w:t>- Erfolgreich: Alle Unit-, Integrations- und End-</w:t>
      </w:r>
      <w:proofErr w:type="spellStart"/>
      <w:r w:rsidRPr="001D06E5">
        <w:rPr>
          <w:rFonts w:asciiTheme="majorHAnsi" w:hAnsiTheme="majorHAnsi" w:cstheme="majorHAnsi"/>
          <w:lang w:val="de-CH"/>
        </w:rPr>
        <w:t>to</w:t>
      </w:r>
      <w:proofErr w:type="spellEnd"/>
      <w:r w:rsidRPr="001D06E5">
        <w:rPr>
          <w:rFonts w:asciiTheme="majorHAnsi" w:hAnsiTheme="majorHAnsi" w:cstheme="majorHAnsi"/>
          <w:lang w:val="de-CH"/>
        </w:rPr>
        <w:t>-End-Tests bestehen ohne Fehler.</w:t>
      </w:r>
      <w:r w:rsidRPr="001D06E5">
        <w:rPr>
          <w:rFonts w:asciiTheme="majorHAnsi" w:hAnsiTheme="majorHAnsi" w:cstheme="majorHAnsi"/>
          <w:lang w:val="de-CH"/>
        </w:rPr>
        <w:br/>
        <w:t>- Nicht-erfolgreich:</w:t>
      </w:r>
      <w:r w:rsidRPr="001D06E5">
        <w:rPr>
          <w:rFonts w:asciiTheme="majorHAnsi" w:hAnsiTheme="majorHAnsi" w:cstheme="majorHAnsi"/>
          <w:lang w:val="de-CH"/>
        </w:rPr>
        <w:br/>
        <w:t xml:space="preserve">   - Fehler in kritischen Funktionalitäten.</w:t>
      </w:r>
      <w:r w:rsidRPr="001D06E5">
        <w:rPr>
          <w:rFonts w:asciiTheme="majorHAnsi" w:hAnsiTheme="majorHAnsi" w:cstheme="majorHAnsi"/>
          <w:lang w:val="de-CH"/>
        </w:rPr>
        <w:br/>
        <w:t xml:space="preserve">   - Nicht-erfüllte Anforderungen aus den User Stories.</w:t>
      </w:r>
    </w:p>
    <w:p w14:paraId="48A5F1CD" w14:textId="77777777" w:rsidR="00297A48" w:rsidRPr="001D06E5" w:rsidRDefault="00000000">
      <w:pPr>
        <w:pStyle w:val="Heading2"/>
        <w:rPr>
          <w:rFonts w:cstheme="majorHAnsi"/>
          <w:lang w:val="de-CH"/>
        </w:rPr>
      </w:pPr>
      <w:r w:rsidRPr="001D06E5">
        <w:rPr>
          <w:rFonts w:cstheme="majorHAnsi"/>
          <w:lang w:val="de-CH"/>
        </w:rPr>
        <w:t>Testumgebung - Tools</w:t>
      </w:r>
    </w:p>
    <w:p w14:paraId="213A144D" w14:textId="743F9B8C" w:rsidR="00297A48" w:rsidRPr="001D06E5" w:rsidRDefault="00000000">
      <w:pPr>
        <w:rPr>
          <w:rFonts w:asciiTheme="majorHAnsi" w:hAnsiTheme="majorHAnsi" w:cstheme="majorHAnsi"/>
          <w:lang w:val="en-GB"/>
        </w:rPr>
      </w:pPr>
      <w:r w:rsidRPr="001D06E5">
        <w:rPr>
          <w:rFonts w:asciiTheme="majorHAnsi" w:hAnsiTheme="majorHAnsi" w:cstheme="majorHAnsi"/>
          <w:lang w:val="en-GB"/>
        </w:rPr>
        <w:t>- Frontend: Jest und React Testing Library.</w:t>
      </w:r>
      <w:r w:rsidRPr="001D06E5">
        <w:rPr>
          <w:rFonts w:asciiTheme="majorHAnsi" w:hAnsiTheme="majorHAnsi" w:cstheme="majorHAnsi"/>
          <w:lang w:val="en-GB"/>
        </w:rPr>
        <w:br/>
        <w:t xml:space="preserve">- Backend: JUnit für Unit- und </w:t>
      </w:r>
      <w:proofErr w:type="spellStart"/>
      <w:r w:rsidRPr="001D06E5">
        <w:rPr>
          <w:rFonts w:asciiTheme="majorHAnsi" w:hAnsiTheme="majorHAnsi" w:cstheme="majorHAnsi"/>
          <w:lang w:val="en-GB"/>
        </w:rPr>
        <w:t>Integrationstests</w:t>
      </w:r>
      <w:proofErr w:type="spellEnd"/>
      <w:r w:rsidRPr="001D06E5">
        <w:rPr>
          <w:rFonts w:asciiTheme="majorHAnsi" w:hAnsiTheme="majorHAnsi" w:cstheme="majorHAnsi"/>
          <w:lang w:val="en-GB"/>
        </w:rPr>
        <w:t>.</w:t>
      </w:r>
      <w:r w:rsidRPr="001D06E5">
        <w:rPr>
          <w:rFonts w:asciiTheme="majorHAnsi" w:hAnsiTheme="majorHAnsi" w:cstheme="majorHAnsi"/>
          <w:lang w:val="en-GB"/>
        </w:rPr>
        <w:br/>
        <w:t>- End-to-End-Tests: Cypress.</w:t>
      </w:r>
      <w:r w:rsidRPr="001D06E5">
        <w:rPr>
          <w:rFonts w:asciiTheme="majorHAnsi" w:hAnsiTheme="majorHAnsi" w:cstheme="majorHAnsi"/>
          <w:lang w:val="en-GB"/>
        </w:rPr>
        <w:br/>
        <w:t xml:space="preserve">- </w:t>
      </w:r>
      <w:proofErr w:type="spellStart"/>
      <w:r w:rsidRPr="001D06E5">
        <w:rPr>
          <w:rFonts w:asciiTheme="majorHAnsi" w:hAnsiTheme="majorHAnsi" w:cstheme="majorHAnsi"/>
          <w:lang w:val="en-GB"/>
        </w:rPr>
        <w:t>Datenbank</w:t>
      </w:r>
      <w:proofErr w:type="spellEnd"/>
      <w:r w:rsidRPr="001D06E5">
        <w:rPr>
          <w:rFonts w:asciiTheme="majorHAnsi" w:hAnsiTheme="majorHAnsi" w:cstheme="majorHAnsi"/>
          <w:lang w:val="en-GB"/>
        </w:rPr>
        <w:t>: H2 für In-Memory-Tests.</w:t>
      </w:r>
    </w:p>
    <w:p w14:paraId="4C2984BF" w14:textId="77777777" w:rsidR="00297A48" w:rsidRPr="001D06E5" w:rsidRDefault="00000000">
      <w:pPr>
        <w:pStyle w:val="Heading2"/>
        <w:rPr>
          <w:rFonts w:cstheme="majorHAnsi"/>
          <w:lang w:val="de-CH"/>
        </w:rPr>
      </w:pPr>
      <w:r w:rsidRPr="001D06E5">
        <w:rPr>
          <w:rFonts w:cstheme="majorHAnsi"/>
          <w:lang w:val="de-CH"/>
        </w:rPr>
        <w:t>Kurze Planung</w:t>
      </w:r>
    </w:p>
    <w:p w14:paraId="6FD664C2" w14:textId="77777777" w:rsidR="00297A48" w:rsidRPr="001D06E5" w:rsidRDefault="00000000">
      <w:pPr>
        <w:rPr>
          <w:rFonts w:asciiTheme="majorHAnsi" w:hAnsiTheme="majorHAnsi" w:cstheme="majorHAnsi"/>
        </w:rPr>
      </w:pPr>
      <w:r w:rsidRPr="001D06E5">
        <w:rPr>
          <w:rFonts w:asciiTheme="majorHAnsi" w:hAnsiTheme="majorHAnsi" w:cstheme="majorHAnsi"/>
          <w:lang w:val="de-CH"/>
        </w:rPr>
        <w:t>1. Woche 1: Einrichten der Testumgebung und Schreiben von Unit-Tests für vorhandene Module.</w:t>
      </w:r>
      <w:r w:rsidRPr="001D06E5">
        <w:rPr>
          <w:rFonts w:asciiTheme="majorHAnsi" w:hAnsiTheme="majorHAnsi" w:cstheme="majorHAnsi"/>
          <w:lang w:val="de-CH"/>
        </w:rPr>
        <w:br/>
        <w:t>2. Woche 2: Integrationstests für die REST-APIs.</w:t>
      </w:r>
      <w:r w:rsidRPr="001D06E5">
        <w:rPr>
          <w:rFonts w:asciiTheme="majorHAnsi" w:hAnsiTheme="majorHAnsi" w:cstheme="majorHAnsi"/>
          <w:lang w:val="de-CH"/>
        </w:rPr>
        <w:br/>
        <w:t>3. Woche 3: End-</w:t>
      </w:r>
      <w:proofErr w:type="spellStart"/>
      <w:r w:rsidRPr="001D06E5">
        <w:rPr>
          <w:rFonts w:asciiTheme="majorHAnsi" w:hAnsiTheme="majorHAnsi" w:cstheme="majorHAnsi"/>
          <w:lang w:val="de-CH"/>
        </w:rPr>
        <w:t>to</w:t>
      </w:r>
      <w:proofErr w:type="spellEnd"/>
      <w:r w:rsidRPr="001D06E5">
        <w:rPr>
          <w:rFonts w:asciiTheme="majorHAnsi" w:hAnsiTheme="majorHAnsi" w:cstheme="majorHAnsi"/>
          <w:lang w:val="de-CH"/>
        </w:rPr>
        <w:t>-End-Tests für den Benutzerfluss.</w:t>
      </w:r>
      <w:r w:rsidRPr="001D06E5">
        <w:rPr>
          <w:rFonts w:asciiTheme="majorHAnsi" w:hAnsiTheme="majorHAnsi" w:cstheme="majorHAnsi"/>
          <w:lang w:val="de-CH"/>
        </w:rPr>
        <w:br/>
      </w:r>
      <w:r w:rsidRPr="001D06E5">
        <w:rPr>
          <w:rFonts w:asciiTheme="majorHAnsi" w:hAnsiTheme="majorHAnsi" w:cstheme="majorHAnsi"/>
        </w:rPr>
        <w:t>4. Woche 4: Fehlerbehebung und Abdeckung verbleibender Szenarien.</w:t>
      </w:r>
    </w:p>
    <w:sectPr w:rsidR="00297A48" w:rsidRPr="001D06E5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27C8A" w14:textId="77777777" w:rsidR="00170CCF" w:rsidRDefault="00170CCF" w:rsidP="001D06E5">
      <w:pPr>
        <w:spacing w:after="0" w:line="240" w:lineRule="auto"/>
      </w:pPr>
      <w:r>
        <w:separator/>
      </w:r>
    </w:p>
  </w:endnote>
  <w:endnote w:type="continuationSeparator" w:id="0">
    <w:p w14:paraId="1FC11948" w14:textId="77777777" w:rsidR="00170CCF" w:rsidRDefault="00170CCF" w:rsidP="001D0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56401" w14:textId="77777777" w:rsidR="00170CCF" w:rsidRDefault="00170CCF" w:rsidP="001D06E5">
      <w:pPr>
        <w:spacing w:after="0" w:line="240" w:lineRule="auto"/>
      </w:pPr>
      <w:r>
        <w:separator/>
      </w:r>
    </w:p>
  </w:footnote>
  <w:footnote w:type="continuationSeparator" w:id="0">
    <w:p w14:paraId="22608D5E" w14:textId="77777777" w:rsidR="00170CCF" w:rsidRDefault="00170CCF" w:rsidP="001D0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3F881" w14:textId="7158FD1F" w:rsidR="001D06E5" w:rsidRPr="001D06E5" w:rsidRDefault="001D06E5">
    <w:pPr>
      <w:pStyle w:val="Header"/>
      <w:rPr>
        <w:rFonts w:asciiTheme="majorHAnsi" w:hAnsiTheme="majorHAnsi" w:cstheme="majorHAnsi"/>
        <w:lang w:val="en-GB"/>
      </w:rPr>
    </w:pPr>
    <w:r w:rsidRPr="001D06E5">
      <w:rPr>
        <w:rFonts w:asciiTheme="majorHAnsi" w:hAnsiTheme="majorHAnsi" w:cstheme="majorHAnsi"/>
        <w:lang w:val="en-GB"/>
      </w:rPr>
      <w:t xml:space="preserve">Duy Minh Nguyen, Nikola </w:t>
    </w:r>
    <w:proofErr w:type="spellStart"/>
    <w:r w:rsidRPr="001D06E5">
      <w:rPr>
        <w:rFonts w:asciiTheme="majorHAnsi" w:hAnsiTheme="majorHAnsi" w:cstheme="majorHAnsi"/>
        <w:lang w:val="en-GB"/>
      </w:rPr>
      <w:t>Bogoslavjevic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931645">
    <w:abstractNumId w:val="8"/>
  </w:num>
  <w:num w:numId="2" w16cid:durableId="1665088537">
    <w:abstractNumId w:val="6"/>
  </w:num>
  <w:num w:numId="3" w16cid:durableId="290139121">
    <w:abstractNumId w:val="5"/>
  </w:num>
  <w:num w:numId="4" w16cid:durableId="688726886">
    <w:abstractNumId w:val="4"/>
  </w:num>
  <w:num w:numId="5" w16cid:durableId="808671480">
    <w:abstractNumId w:val="7"/>
  </w:num>
  <w:num w:numId="6" w16cid:durableId="2116828127">
    <w:abstractNumId w:val="3"/>
  </w:num>
  <w:num w:numId="7" w16cid:durableId="672758111">
    <w:abstractNumId w:val="2"/>
  </w:num>
  <w:num w:numId="8" w16cid:durableId="1643585145">
    <w:abstractNumId w:val="1"/>
  </w:num>
  <w:num w:numId="9" w16cid:durableId="63329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CCF"/>
    <w:rsid w:val="001D06E5"/>
    <w:rsid w:val="002434AE"/>
    <w:rsid w:val="0029639D"/>
    <w:rsid w:val="00297A48"/>
    <w:rsid w:val="00326F90"/>
    <w:rsid w:val="004662F2"/>
    <w:rsid w:val="009D59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4D426B1"/>
  <w14:defaultImageDpi w14:val="300"/>
  <w15:docId w15:val="{98E58FA0-74A4-46FE-B44D-2FCC224D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Duy Minh</cp:lastModifiedBy>
  <cp:revision>4</cp:revision>
  <dcterms:created xsi:type="dcterms:W3CDTF">2013-12-23T23:15:00Z</dcterms:created>
  <dcterms:modified xsi:type="dcterms:W3CDTF">2025-01-26T03:20:00Z</dcterms:modified>
  <cp:category/>
</cp:coreProperties>
</file>